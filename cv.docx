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80160" cy="170654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oto de Perfil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7065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Caio Scarpa    -    22 anos    -    +55 11 99525-1713    -    caio.scarpa@outlook.com.br</w:t>
      </w:r>
    </w:p>
    <w:p>
      <w:pPr>
        <w:pStyle w:val="Heading1"/>
      </w:pPr>
      <w:r>
        <w:t>Sobre mim</w:t>
      </w:r>
    </w:p>
    <w:p>
      <w:r>
        <w:t>Profissional fascinado por tecnologia.</w:t>
      </w:r>
    </w:p>
    <w:p>
      <w:pPr>
        <w:pStyle w:val="Heading1"/>
      </w:pPr>
      <w:r>
        <w:t>Experiências</w:t>
      </w:r>
    </w:p>
    <w:p>
      <w:r>
        <w:rPr>
          <w:b/>
        </w:rPr>
        <w:t xml:space="preserve">Cisco Systems </w:t>
      </w:r>
      <w:r>
        <w:rPr>
          <w:i/>
        </w:rPr>
        <w:t xml:space="preserve">       07/2021 - Presente</w:t>
        <w:br/>
      </w:r>
      <w:r>
        <w:t>Estágio</w:t>
      </w:r>
    </w:p>
    <w:p>
      <w:r>
        <w:rPr>
          <w:b/>
        </w:rPr>
        <w:t xml:space="preserve">GE </w:t>
      </w:r>
      <w:r>
        <w:rPr>
          <w:i/>
        </w:rPr>
        <w:t xml:space="preserve">       02/2021 - 07/2021</w:t>
        <w:br/>
      </w:r>
      <w:r>
        <w:t>Estágio</w:t>
      </w:r>
    </w:p>
    <w:p>
      <w:pPr>
        <w:pStyle w:val="Heading1"/>
      </w:pPr>
      <w:r>
        <w:t>Habilidades</w:t>
      </w:r>
    </w:p>
    <w:p>
      <w:r>
        <w:rPr>
          <w:b/>
        </w:rPr>
        <w:t xml:space="preserve">Excel </w:t>
      </w:r>
      <w:r>
        <w:rPr>
          <w:i/>
        </w:rPr>
        <w:t xml:space="preserve"> - 5 (1~5)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